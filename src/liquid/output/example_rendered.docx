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>
        <w:t xml:space="preserve">Hello, </w:t>
      </w:r>
      <w:r>
        <w:rPr>
          <w:b/>
          <w:i/>
        </w:rPr>
        <w:t>John</w:t>
      </w:r>
      <w:r>
        <w:t xml:space="preserve">! Hello, </w:t>
      </w:r>
      <w:r>
        <w:rPr>
          <w:b/>
          <w:i/>
        </w:rPr>
        <w:t>Sally</w:t>
      </w:r>
      <w:r>
        <w:t>!</w:t>
      </w:r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